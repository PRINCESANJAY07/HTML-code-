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232A8" w14:textId="77777777" w:rsidR="00AB3158" w:rsidRDefault="00000000">
      <w:pPr>
        <w:pStyle w:val="Heading1"/>
      </w:pPr>
      <w:r>
        <w:t>HTML Code and Output Description</w:t>
      </w:r>
    </w:p>
    <w:p w14:paraId="682E197E" w14:textId="77777777" w:rsidR="00AB3158" w:rsidRDefault="00000000">
      <w:pPr>
        <w:pStyle w:val="Heading2"/>
      </w:pPr>
      <w:r>
        <w:t>HTML Code:</w:t>
      </w:r>
    </w:p>
    <w:p w14:paraId="4B94D508" w14:textId="77777777" w:rsidR="00AB3158" w:rsidRDefault="00000000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name="viewport" content="width=device-width, initial-scale=1.0"&gt;</w:t>
      </w:r>
      <w:r>
        <w:br/>
        <w:t xml:space="preserve">    &lt;title&gt;Multiply or Divide&lt;/title&gt;</w:t>
      </w:r>
      <w:r>
        <w:br/>
        <w:t xml:space="preserve">    &lt;script&gt;</w:t>
      </w:r>
      <w:r>
        <w:br/>
        <w:t xml:space="preserve">        function calculate(operation) {</w:t>
      </w:r>
      <w:r>
        <w:br/>
        <w:t xml:space="preserve">            const num1 = parseFloat(document.getElementById("num1").value);</w:t>
      </w:r>
      <w:r>
        <w:br/>
        <w:t xml:space="preserve">            const num2 = parseFloat(document.getElementById("num2").value);</w:t>
      </w:r>
      <w:r>
        <w:br/>
        <w:t xml:space="preserve">            let result;</w:t>
      </w:r>
      <w:r>
        <w:br/>
      </w:r>
      <w:r>
        <w:br/>
        <w:t xml:space="preserve">            if (operation === 'multiply') {</w:t>
      </w:r>
      <w:r>
        <w:br/>
        <w:t xml:space="preserve">                result = num1 * num2;</w:t>
      </w:r>
      <w:r>
        <w:br/>
        <w:t xml:space="preserve">            } else if (operation === 'divide') {</w:t>
      </w:r>
      <w:r>
        <w:br/>
        <w:t xml:space="preserve">                result = num1 / num2;</w:t>
      </w:r>
      <w:r>
        <w:br/>
        <w:t xml:space="preserve">            }</w:t>
      </w:r>
      <w:r>
        <w:br/>
      </w:r>
      <w:r>
        <w:br/>
        <w:t xml:space="preserve">            document.getElementById("result").innerText = result;</w:t>
      </w:r>
      <w:r>
        <w:br/>
        <w:t xml:space="preserve">        }</w:t>
      </w:r>
      <w:r>
        <w:br/>
        <w:t xml:space="preserve">    &lt;/script&gt;</w:t>
      </w:r>
      <w:r>
        <w:br/>
        <w:t>&lt;/head&gt;</w:t>
      </w:r>
      <w:r>
        <w:br/>
        <w:t>&lt;body&gt;</w:t>
      </w:r>
      <w:r>
        <w:br/>
        <w:t xml:space="preserve">    &lt;h2&gt;Simple Calculator&lt;/h2&gt;</w:t>
      </w:r>
      <w:r>
        <w:br/>
        <w:t xml:space="preserve">    &lt;label for="num1"&gt;1st Number:&lt;/label&gt;</w:t>
      </w:r>
      <w:r>
        <w:br/>
        <w:t xml:space="preserve">    &lt;input type="number" id="num1" /&gt;&lt;br&gt;&lt;br&gt;</w:t>
      </w:r>
      <w:r>
        <w:br/>
      </w:r>
      <w:r>
        <w:br/>
        <w:t xml:space="preserve">    &lt;label for="num2"&gt;2nd Number:&lt;/label&gt;</w:t>
      </w:r>
      <w:r>
        <w:br/>
        <w:t xml:space="preserve">    &lt;input type="number" id="num2" /&gt;&lt;br&gt;&lt;br&gt;</w:t>
      </w:r>
      <w:r>
        <w:br/>
      </w:r>
      <w:r>
        <w:br/>
        <w:t xml:space="preserve">    &lt;button onclick="calculate('multiply')"&gt;Multiply&lt;/button&gt;</w:t>
      </w:r>
      <w:r>
        <w:br/>
        <w:t xml:space="preserve">    &lt;button onclick="calculate('divide')"&gt;Divide&lt;/button&gt;</w:t>
      </w:r>
      <w:r>
        <w:br/>
      </w:r>
      <w:r>
        <w:br/>
        <w:t xml:space="preserve">    &lt;h3&gt;The Result Is:&lt;/h3&gt;</w:t>
      </w:r>
      <w:r>
        <w:br/>
        <w:t xml:space="preserve">    &lt;p id="result"&gt;&lt;/p&gt;</w:t>
      </w:r>
      <w:r>
        <w:br/>
        <w:t>&lt;/body&gt;</w:t>
      </w:r>
      <w:r>
        <w:br/>
        <w:t>&lt;/html&gt;</w:t>
      </w:r>
      <w:r>
        <w:br/>
      </w:r>
    </w:p>
    <w:p w14:paraId="27BD8114" w14:textId="590AA307" w:rsidR="00AB3158" w:rsidRDefault="00000000">
      <w:pPr>
        <w:pStyle w:val="Heading2"/>
      </w:pPr>
      <w:r>
        <w:lastRenderedPageBreak/>
        <w:t>Output :</w:t>
      </w:r>
    </w:p>
    <w:p w14:paraId="2C0DA8B2" w14:textId="6F6A7707" w:rsidR="00AB3158" w:rsidRDefault="00462821">
      <w:r>
        <w:rPr>
          <w:noProof/>
        </w:rPr>
        <w:drawing>
          <wp:anchor distT="0" distB="0" distL="114300" distR="114300" simplePos="0" relativeHeight="251659264" behindDoc="0" locked="0" layoutInCell="1" allowOverlap="1" wp14:anchorId="62653323" wp14:editId="19DCA29F">
            <wp:simplePos x="0" y="0"/>
            <wp:positionH relativeFrom="column">
              <wp:posOffset>779780</wp:posOffset>
            </wp:positionH>
            <wp:positionV relativeFrom="paragraph">
              <wp:posOffset>83185</wp:posOffset>
            </wp:positionV>
            <wp:extent cx="4846955" cy="2750185"/>
            <wp:effectExtent l="0" t="0" r="0" b="0"/>
            <wp:wrapTopAndBottom/>
            <wp:docPr id="10741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5744" name="Picture 1074157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/>
      </w:r>
    </w:p>
    <w:sectPr w:rsidR="00AB3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923728">
    <w:abstractNumId w:val="8"/>
  </w:num>
  <w:num w:numId="2" w16cid:durableId="1508446881">
    <w:abstractNumId w:val="6"/>
  </w:num>
  <w:num w:numId="3" w16cid:durableId="165947088">
    <w:abstractNumId w:val="5"/>
  </w:num>
  <w:num w:numId="4" w16cid:durableId="1410421325">
    <w:abstractNumId w:val="4"/>
  </w:num>
  <w:num w:numId="5" w16cid:durableId="972909243">
    <w:abstractNumId w:val="7"/>
  </w:num>
  <w:num w:numId="6" w16cid:durableId="1010058694">
    <w:abstractNumId w:val="3"/>
  </w:num>
  <w:num w:numId="7" w16cid:durableId="1335566496">
    <w:abstractNumId w:val="2"/>
  </w:num>
  <w:num w:numId="8" w16cid:durableId="1189022132">
    <w:abstractNumId w:val="1"/>
  </w:num>
  <w:num w:numId="9" w16cid:durableId="132011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821"/>
    <w:rsid w:val="006B247B"/>
    <w:rsid w:val="00973FB6"/>
    <w:rsid w:val="00AA1D8D"/>
    <w:rsid w:val="00AB315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BCDD4"/>
  <w14:defaultImageDpi w14:val="300"/>
  <w15:docId w15:val="{D1019170-7112-714F-88C5-A5F51E12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Sanjay</cp:lastModifiedBy>
  <cp:revision>3</cp:revision>
  <dcterms:created xsi:type="dcterms:W3CDTF">2013-12-23T23:15:00Z</dcterms:created>
  <dcterms:modified xsi:type="dcterms:W3CDTF">2025-01-11T08:04:00Z</dcterms:modified>
  <cp:category/>
</cp:coreProperties>
</file>